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开发人员手册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FveLL" w:id="0"/>
      <w:r>
        <w:rPr>
          <w:rFonts w:ascii="宋体" w:hAnsi="Times New Roman" w:eastAsia="宋体"/>
        </w:rPr>
        <w:t>开发人员手册</w:t>
      </w:r>
    </w:p>
    <w:bookmarkEnd w:id="0"/>
    <w:bookmarkStart w:name="ue10f1cf9" w:id="1"/>
    <w:bookmarkEnd w:id="1"/>
    <w:bookmarkStart w:name="umpkT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1.加密和解密方法及相关的小工具函数</w:t>
      </w:r>
    </w:p>
    <w:bookmarkEnd w:id="2"/>
    <w:bookmarkStart w:name="u41dd3e8b" w:id="3"/>
    <w:bookmarkEnd w:id="3"/>
    <w:bookmarkStart w:name="u341a13d2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加密方法</w:t>
      </w:r>
    </w:p>
    <w:bookmarkEnd w:id="4"/>
    <w:bookmarkStart w:name="ub2bd3f34" w:id="5"/>
    <w:bookmarkEnd w:id="5"/>
    <w:bookmarkStart w:name="540c35a6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/**</w:t>
        <w:br/>
        <w:t xml:space="preserve">     * 加密铭文的方法</w:t>
        <w:br/>
        <w:t xml:space="preserve">     * @param p 需要传入的明文</w:t>
        <w:br/>
        <w:t xml:space="preserve">     * @param k 需要传入的密钥</w:t>
        <w:br/>
        <w:t xml:space="preserve">     * @return c 密文</w:t>
        <w:br/>
        <w:t xml:space="preserve">     */</w:t>
        <w:br/>
        <w:t>public static int[] jiami(int[] p,int[] k)</w:t>
        <w:br/>
      </w:r>
    </w:p>
    <w:bookmarkEnd w:id="6"/>
    <w:bookmarkStart w:name="u459f32b2" w:id="7"/>
    <w:bookmarkEnd w:id="7"/>
    <w:bookmarkStart w:name="u3eb8e023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解密方法</w:t>
      </w:r>
    </w:p>
    <w:bookmarkEnd w:id="8"/>
    <w:bookmarkStart w:name="u8953618a" w:id="9"/>
    <w:bookmarkEnd w:id="9"/>
    <w:bookmarkStart w:name="f5fcae72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解密密文的方法</w:t>
        <w:br/>
        <w:t xml:space="preserve"> * @param c 密文</w:t>
        <w:br/>
        <w:t xml:space="preserve"> * @param k 密钥</w:t>
        <w:br/>
        <w:t xml:space="preserve"> * @return p 明文</w:t>
        <w:br/>
        <w:t xml:space="preserve"> */</w:t>
        <w:br/>
        <w:t>public static int[] jiemi(int[] c,int[] k)</w:t>
        <w:br/>
      </w:r>
    </w:p>
    <w:bookmarkEnd w:id="10"/>
    <w:bookmarkStart w:name="ub64c9ba0" w:id="11"/>
    <w:bookmarkEnd w:id="11"/>
    <w:bookmarkStart w:name="uc14522fc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IP置换方法</w:t>
      </w:r>
    </w:p>
    <w:bookmarkEnd w:id="12"/>
    <w:bookmarkStart w:name="u5f0304a9" w:id="13"/>
    <w:bookmarkEnd w:id="13"/>
    <w:bookmarkStart w:name="95fea122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IP置换方法</w:t>
        <w:br/>
        <w:t xml:space="preserve"> * @param p   明文</w:t>
        <w:br/>
        <w:t xml:space="preserve"> * @param ip  ip置换表</w:t>
        <w:br/>
        <w:t xml:space="preserve"> * @return</w:t>
        <w:br/>
        <w:t xml:space="preserve"> */</w:t>
        <w:br/>
        <w:t>public static int[] IP(int[] p,int[] ip)</w:t>
        <w:br/>
      </w:r>
    </w:p>
    <w:bookmarkEnd w:id="14"/>
    <w:bookmarkStart w:name="ud221f41e" w:id="15"/>
    <w:bookmarkEnd w:id="15"/>
    <w:bookmarkStart w:name="ua5beb4c4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IP逆置换方法</w:t>
      </w:r>
    </w:p>
    <w:bookmarkEnd w:id="16"/>
    <w:bookmarkStart w:name="u7257cbd4" w:id="17"/>
    <w:bookmarkEnd w:id="17"/>
    <w:bookmarkStart w:name="12723e26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ip反置换</w:t>
        <w:br/>
        <w:t xml:space="preserve"> * @param p  明文</w:t>
        <w:br/>
        <w:t xml:space="preserve"> * @param ip_1 逆置换表</w:t>
        <w:br/>
        <w:t xml:space="preserve"> * @return</w:t>
        <w:br/>
        <w:t xml:space="preserve"> */</w:t>
        <w:br/>
        <w:t>public static int[] IPReverse(int[] p,int[] ip_1)</w:t>
        <w:br/>
      </w:r>
    </w:p>
    <w:bookmarkEnd w:id="18"/>
    <w:bookmarkStart w:name="u167c72e4" w:id="19"/>
    <w:bookmarkEnd w:id="19"/>
    <w:bookmarkStart w:name="uc98f3dc6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fk函数</w:t>
      </w:r>
    </w:p>
    <w:bookmarkEnd w:id="20"/>
    <w:bookmarkStart w:name="ud45f4085" w:id="21"/>
    <w:bookmarkEnd w:id="21"/>
    <w:bookmarkStart w:name="8bb519c2" w:id="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fk函数</w:t>
        <w:br/>
        <w:t xml:space="preserve"> * @param p1</w:t>
        <w:br/>
        <w:t xml:space="preserve"> * @param keys</w:t>
        <w:br/>
        <w:t xml:space="preserve"> * @return</w:t>
        <w:br/>
        <w:t xml:space="preserve"> */</w:t>
        <w:br/>
        <w:t>public static int[] fk(int[] p1, int[] keys)</w:t>
        <w:br/>
      </w:r>
    </w:p>
    <w:bookmarkEnd w:id="22"/>
    <w:bookmarkStart w:name="ud4cdc8c4" w:id="23"/>
    <w:bookmarkEnd w:id="23"/>
    <w:bookmarkStart w:name="cb3ae5c4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2.生成密钥的函数和相关的小工具函数</w:t>
      </w:r>
    </w:p>
    <w:bookmarkEnd w:id="24"/>
    <w:bookmarkStart w:name="u600d42d2" w:id="25"/>
    <w:bookmarkEnd w:id="25"/>
    <w:bookmarkStart w:name="ubdef269b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生成两个密钥的函数</w:t>
      </w:r>
    </w:p>
    <w:bookmarkEnd w:id="26"/>
    <w:bookmarkStart w:name="u238ac6c6" w:id="27"/>
    <w:bookmarkEnd w:id="27"/>
    <w:bookmarkStart w:name="124435d9" w:id="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</w:t>
        <w:br/>
        <w:t xml:space="preserve"> * @param k  传入的密钥</w:t>
        <w:br/>
        <w:t xml:space="preserve"> * @param p10  p10盒子</w:t>
        <w:br/>
        <w:t xml:space="preserve"> * @param p8  p8 盒子</w:t>
        <w:br/>
        <w:t xml:space="preserve"> * @return  两个新的密钥</w:t>
        <w:br/>
        <w:t xml:space="preserve"> */</w:t>
        <w:br/>
        <w:t>public static List&lt;int []&gt; createKeys(int[] k, int[] p10, int[] p8)</w:t>
        <w:br/>
      </w:r>
    </w:p>
    <w:bookmarkEnd w:id="28"/>
    <w:bookmarkStart w:name="u66e1ee59" w:id="29"/>
    <w:bookmarkEnd w:id="29"/>
    <w:bookmarkStart w:name="R9nxV" w:id="3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3.UI界面基本测试（用于测试一和测试二）</w:t>
      </w:r>
    </w:p>
    <w:bookmarkEnd w:id="30"/>
    <w:bookmarkStart w:name="u54619e4d" w:id="31"/>
    <w:bookmarkEnd w:id="31"/>
    <w:bookmarkStart w:name="mxNKf" w:id="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加密测试：</w:t>
      </w:r>
    </w:p>
    <w:bookmarkEnd w:id="32"/>
    <w:bookmarkStart w:name="uacd8931b" w:id="33"/>
    <w:bookmarkEnd w:id="33"/>
    <w:bookmarkStart w:name="Ug7Mx" w:id="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/**</w:t>
        <w:br/>
        <w:t xml:space="preserve">     * 加密函数</w:t>
        <w:br/>
        <w:t xml:space="preserve">     */</w:t>
        <w:br/>
        <w:t xml:space="preserve">    public UI_jiami()</w:t>
        <w:br/>
      </w:r>
    </w:p>
    <w:bookmarkEnd w:id="34"/>
    <w:bookmarkStart w:name="uc9a95f72" w:id="35"/>
    <w:bookmarkEnd w:id="35"/>
    <w:bookmarkStart w:name="u7b65384b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操作方法：</w:t>
      </w:r>
    </w:p>
    <w:bookmarkEnd w:id="36"/>
    <w:bookmarkStart w:name="u28677949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8"/>
        </w:rPr>
        <w:t>直接在该函数所在文件的最下面运行main函数。</w:t>
      </w:r>
    </w:p>
    <w:bookmarkEnd w:id="37"/>
    <w:bookmarkStart w:name="u1bd6ae6f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先输入密钥，</w:t>
      </w:r>
    </w:p>
    <w:bookmarkEnd w:id="38"/>
    <w:bookmarkStart w:name="u5ab4857a" w:id="39"/>
    <w:p>
      <w:pPr>
        <w:spacing w:after="50" w:line="360" w:lineRule="auto" w:beforeLines="100"/>
        <w:ind w:left="0"/>
        <w:jc w:val="left"/>
      </w:pPr>
      <w:bookmarkStart w:name="u0ba1d437" w:id="40"/>
      <w:r>
        <w:rPr>
          <w:rFonts w:eastAsia="宋体" w:ascii="宋体"/>
        </w:rPr>
        <w:drawing>
          <wp:inline distT="0" distB="0" distL="0" distR="0">
            <wp:extent cx="5842000" cy="139027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85866" cy="23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bookmarkEnd w:id="39"/>
    <w:bookmarkStart w:name="u46c31340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然后按后车键后，</w:t>
      </w:r>
    </w:p>
    <w:bookmarkEnd w:id="41"/>
    <w:bookmarkStart w:name="uc2286650" w:id="42"/>
    <w:bookmarkEnd w:id="42"/>
    <w:bookmarkStart w:name="u6241f54a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再输入明文，</w:t>
      </w:r>
      <w:bookmarkStart w:name="u95e31760" w:id="44"/>
      <w:r>
        <w:rPr>
          <w:rFonts w:eastAsia="宋体" w:ascii="宋体"/>
        </w:rPr>
        <w:drawing>
          <wp:inline distT="0" distB="0" distL="0" distR="0">
            <wp:extent cx="5842000" cy="13903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000" cy="22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bookmarkEnd w:id="43"/>
    <w:bookmarkStart w:name="ua53602e6" w:id="45"/>
    <w:bookmarkEnd w:id="45"/>
    <w:bookmarkStart w:name="u7f0b9cf3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得到密文</w:t>
      </w:r>
    </w:p>
    <w:bookmarkEnd w:id="46"/>
    <w:bookmarkStart w:name="u32ebd695" w:id="47"/>
    <w:p>
      <w:pPr>
        <w:spacing w:after="50" w:line="360" w:lineRule="auto" w:beforeLines="100"/>
        <w:ind w:left="0"/>
        <w:jc w:val="left"/>
      </w:pPr>
      <w:bookmarkStart w:name="uda8a8f3c" w:id="48"/>
      <w:r>
        <w:rPr>
          <w:rFonts w:eastAsia="宋体" w:ascii="宋体"/>
        </w:rPr>
        <w:drawing>
          <wp:inline distT="0" distB="0" distL="0" distR="0">
            <wp:extent cx="5842000" cy="13728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35066" cy="22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bookmarkEnd w:id="47"/>
    <w:bookmarkStart w:name="Q1msx" w:id="4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解密测试：</w:t>
      </w:r>
    </w:p>
    <w:bookmarkEnd w:id="49"/>
    <w:bookmarkStart w:name="pxsf1" w:id="5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解密函数</w:t>
        <w:br/>
        <w:t xml:space="preserve"> */</w:t>
        <w:br/>
        <w:t>public UI_jiemi()</w:t>
        <w:br/>
      </w:r>
    </w:p>
    <w:bookmarkEnd w:id="50"/>
    <w:bookmarkStart w:name="uf2dd347b" w:id="51"/>
    <w:bookmarkEnd w:id="51"/>
    <w:bookmarkStart w:name="u4b35c96d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操作方法与加密同理</w:t>
      </w:r>
    </w:p>
    <w:bookmarkEnd w:id="52"/>
    <w:bookmarkStart w:name="uf8b4185c" w:id="53"/>
    <w:bookmarkEnd w:id="53"/>
    <w:bookmarkStart w:name="u678c0ca2" w:id="54"/>
    <w:bookmarkEnd w:id="54"/>
    <w:bookmarkStart w:name="frOiE" w:id="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4.用于测试四和测试五的工具</w:t>
      </w:r>
    </w:p>
    <w:bookmarkEnd w:id="55"/>
    <w:bookmarkStart w:name="u34580aae" w:id="56"/>
    <w:bookmarkEnd w:id="56"/>
    <w:bookmarkStart w:name="88ffe629" w:id="5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用来破解密钥的函数并用来验证是否存在多个正确的密钥</w:t>
        <w:br/>
        <w:t xml:space="preserve"> */</w:t>
        <w:br/>
        <w:t>public static void CrackMethod()</w:t>
        <w:br/>
      </w:r>
    </w:p>
    <w:bookmarkEnd w:id="5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